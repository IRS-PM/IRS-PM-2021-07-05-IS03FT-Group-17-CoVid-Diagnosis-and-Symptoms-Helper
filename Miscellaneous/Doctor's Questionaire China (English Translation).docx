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C927" w14:textId="582BE71C" w:rsidR="00A77B3E" w:rsidRDefault="003A6503">
      <w:pPr>
        <w:spacing w:after="400"/>
        <w:ind w:firstLine="160"/>
        <w:jc w:val="center"/>
      </w:pPr>
      <w:r>
        <w:rPr>
          <w:b/>
          <w:sz w:val="32"/>
          <w:lang w:val="en"/>
        </w:rPr>
        <w:t>Medical Assistant Questionnaire -</w:t>
      </w:r>
      <w:r>
        <w:rPr>
          <w:lang w:val="en"/>
        </w:rPr>
        <w:t xml:space="preserve"> </w:t>
      </w:r>
      <w:r>
        <w:rPr>
          <w:b/>
          <w:sz w:val="32"/>
          <w:lang w:val="en"/>
        </w:rPr>
        <w:t>Doctor Edition</w:t>
      </w:r>
    </w:p>
    <w:p w14:paraId="6DC19DC1" w14:textId="77777777" w:rsidR="00A77B3E" w:rsidRDefault="003A6503">
      <w:pPr>
        <w:rPr>
          <w:b/>
          <w:sz w:val="32"/>
        </w:rPr>
      </w:pPr>
      <w:r>
        <w:rPr>
          <w:color w:val="000000"/>
          <w:lang w:val="en"/>
        </w:rPr>
        <w:t xml:space="preserve">What is your current state of business? </w:t>
      </w:r>
      <w:r>
        <w:rPr>
          <w:color w:val="0066FF"/>
          <w:lang w:val="en"/>
        </w:rPr>
        <w:t>(Single</w:t>
      </w:r>
      <w:r>
        <w:rPr>
          <w:lang w:val="en"/>
        </w:rPr>
        <w:t xml:space="preserve"> </w:t>
      </w:r>
      <w:r>
        <w:rPr>
          <w:color w:val="0066FF"/>
          <w:lang w:val="en"/>
        </w:rPr>
        <w:t>questions).</w:t>
      </w:r>
      <w:r>
        <w:rPr>
          <w:lang w:val="en"/>
        </w:rPr>
        <w:t xml:space="preserve"> </w:t>
      </w:r>
    </w:p>
    <w:p w14:paraId="37CDE4FB" w14:textId="77777777" w:rsidR="00F30EB7" w:rsidRDefault="00F30E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713"/>
        <w:gridCol w:w="1325"/>
        <w:gridCol w:w="4190"/>
      </w:tblGrid>
      <w:tr w:rsidR="00F30EB7" w14:paraId="56221696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70D6525D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922AA2D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1E76BDE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7849C195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4C96AE8" w14:textId="77777777" w:rsidR="00F30EB7" w:rsidRDefault="003A6503">
            <w:r>
              <w:rPr>
                <w:lang w:val="en"/>
              </w:rPr>
              <w:t>I'm still a medical student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172E21" w14:textId="77777777" w:rsidR="00F30EB7" w:rsidRDefault="003A6503">
            <w:pPr>
              <w:jc w:val="center"/>
            </w:pPr>
            <w:r>
              <w:rPr>
                <w:lang w:val="en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519EE7" w14:textId="18244DCE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5597FB8" wp14:editId="0901764E">
                  <wp:extent cx="731520" cy="116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0585AEA2" wp14:editId="3CE79E19">
                  <wp:extent cx="621665" cy="1168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54.55%</w:t>
            </w:r>
          </w:p>
        </w:tc>
      </w:tr>
      <w:tr w:rsidR="00F30EB7" w14:paraId="766BE91E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40945DC6" w14:textId="77777777" w:rsidR="00F30EB7" w:rsidRDefault="003A6503">
            <w:r>
              <w:rPr>
                <w:lang w:val="en"/>
              </w:rPr>
              <w:t>I have a license, but I have no outpatient experience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6DE5D75" w14:textId="77777777" w:rsidR="00F30EB7" w:rsidRDefault="003A6503">
            <w:pPr>
              <w:jc w:val="center"/>
            </w:pPr>
            <w:r>
              <w:rPr>
                <w:lang w:val="en"/>
              </w:rPr>
              <w:t>5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BB413E3" w14:textId="5E428EDF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48928D5" wp14:editId="773C457C">
                  <wp:extent cx="307340" cy="1168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4CF0651F" wp14:editId="23B49737">
                  <wp:extent cx="1045845" cy="1168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22.73%</w:t>
            </w:r>
          </w:p>
        </w:tc>
      </w:tr>
      <w:tr w:rsidR="00F30EB7" w14:paraId="1D57A1D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4DB1544" w14:textId="77777777" w:rsidR="00F30EB7" w:rsidRDefault="003A6503">
            <w:r>
              <w:rPr>
                <w:lang w:val="en"/>
              </w:rPr>
              <w:t>I have a license and outpatient experience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CBA4CD" w14:textId="77777777" w:rsidR="00F30EB7" w:rsidRDefault="003A6503">
            <w:pPr>
              <w:jc w:val="center"/>
            </w:pPr>
            <w:r>
              <w:rPr>
                <w:lang w:val="en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7E10CF" w14:textId="1A278015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3D6425E9" wp14:editId="2E3AA061">
                  <wp:extent cx="307340" cy="1168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460F38B5" wp14:editId="65BD0DA3">
                  <wp:extent cx="1045845" cy="1168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22.73%</w:t>
            </w:r>
          </w:p>
        </w:tc>
      </w:tr>
      <w:tr w:rsidR="00F30EB7" w14:paraId="24032AEC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5E8FB11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5F490F9" w14:textId="77777777" w:rsidR="00F30EB7" w:rsidRDefault="003A6503">
            <w:pPr>
              <w:jc w:val="center"/>
            </w:pPr>
            <w:r>
              <w:rPr>
                <w:lang w:val="en"/>
              </w:rPr>
              <w:t>22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26A531B" w14:textId="77777777" w:rsidR="00F30EB7" w:rsidRDefault="00F30EB7"/>
        </w:tc>
      </w:tr>
    </w:tbl>
    <w:p w14:paraId="289259BB" w14:textId="77777777" w:rsidR="00F30EB7" w:rsidRDefault="00F30EB7"/>
    <w:p w14:paraId="1189250A" w14:textId="77777777" w:rsidR="00F30EB7" w:rsidRDefault="00F30EB7"/>
    <w:p w14:paraId="555EBCC2" w14:textId="77777777" w:rsidR="00F30EB7" w:rsidRDefault="003A6503">
      <w:r>
        <w:rPr>
          <w:color w:val="000000"/>
          <w:lang w:val="en"/>
        </w:rPr>
        <w:t xml:space="preserve">Your time in </w:t>
      </w:r>
      <w:proofErr w:type="gramStart"/>
      <w:r>
        <w:rPr>
          <w:color w:val="000000"/>
          <w:lang w:val="en"/>
        </w:rPr>
        <w:t xml:space="preserve">business </w:t>
      </w:r>
      <w:r>
        <w:rPr>
          <w:lang w:val="en"/>
        </w:rPr>
        <w:t xml:space="preserve"> </w:t>
      </w:r>
      <w:r>
        <w:rPr>
          <w:color w:val="0066FF"/>
          <w:lang w:val="en"/>
        </w:rPr>
        <w:t>(</w:t>
      </w:r>
      <w:proofErr w:type="gramEnd"/>
      <w:r>
        <w:rPr>
          <w:color w:val="0066FF"/>
          <w:lang w:val="en"/>
        </w:rPr>
        <w:t>single-choice</w:t>
      </w:r>
      <w:r>
        <w:rPr>
          <w:lang w:val="en"/>
        </w:rPr>
        <w:t xml:space="preserve"> </w:t>
      </w:r>
      <w:r>
        <w:rPr>
          <w:color w:val="0066FF"/>
          <w:lang w:val="en"/>
        </w:rPr>
        <w:t>questions).</w:t>
      </w:r>
    </w:p>
    <w:p w14:paraId="2E7C4D4C" w14:textId="77777777" w:rsidR="00F30EB7" w:rsidRDefault="00F30E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958"/>
        <w:gridCol w:w="1367"/>
        <w:gridCol w:w="3903"/>
      </w:tblGrid>
      <w:tr w:rsidR="00F30EB7" w14:paraId="18F54F05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71AE28E2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16362DB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CD45609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4AD921A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5E52BB1" w14:textId="103389F3" w:rsidR="00F30EB7" w:rsidRDefault="00272309">
            <w:r>
              <w:rPr>
                <w:lang w:val="en"/>
              </w:rPr>
              <w:t>&lt;</w:t>
            </w:r>
            <w:r w:rsidR="003A6503">
              <w:rPr>
                <w:lang w:val="en"/>
              </w:rPr>
              <w:t>1</w:t>
            </w:r>
            <w:r>
              <w:rPr>
                <w:lang w:val="en"/>
              </w:rPr>
              <w:t xml:space="preserve"> year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C9D39C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C7C4E3" w14:textId="742DA1B4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50FF4228" wp14:editId="04FCE018">
                  <wp:extent cx="1353185" cy="1168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21761906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06ED5180" w14:textId="77777777" w:rsidR="00F30EB7" w:rsidRDefault="003A6503">
            <w:r>
              <w:rPr>
                <w:lang w:val="en"/>
              </w:rPr>
              <w:t>1-3 years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95C4DB3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51DC0B1" w14:textId="450742C7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6B99E088" wp14:editId="4AF57145">
                  <wp:extent cx="534035" cy="11684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09479FBF" wp14:editId="55395847">
                  <wp:extent cx="819150" cy="11684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79831C08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AAAC309" w14:textId="77777777" w:rsidR="00F30EB7" w:rsidRDefault="003A6503">
            <w:r>
              <w:rPr>
                <w:lang w:val="en"/>
              </w:rPr>
              <w:t>3-5 years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091188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F2390B" w14:textId="6DC83E99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1BC809E0" wp14:editId="09466CCA">
                  <wp:extent cx="1353185" cy="11684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10C47E2A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5D75239" w14:textId="77777777" w:rsidR="00F30EB7" w:rsidRDefault="003A6503">
            <w:r>
              <w:rPr>
                <w:lang w:val="en"/>
              </w:rPr>
              <w:t>5-10 years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07A1D2A" w14:textId="77777777" w:rsidR="00F30EB7" w:rsidRDefault="003A6503">
            <w:pPr>
              <w:jc w:val="center"/>
            </w:pPr>
            <w:r>
              <w:rPr>
                <w:lang w:val="en"/>
              </w:rP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7BDA08A" w14:textId="243E42AA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642FA5A6" wp14:editId="21931FF8">
                  <wp:extent cx="263525" cy="11684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12F2B1E4" wp14:editId="0379CFBA">
                  <wp:extent cx="1082675" cy="11684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20%</w:t>
            </w:r>
          </w:p>
        </w:tc>
      </w:tr>
      <w:tr w:rsidR="00F30EB7" w14:paraId="5181301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D28D54B" w14:textId="77777777" w:rsidR="00F30EB7" w:rsidRDefault="003A6503">
            <w:r>
              <w:rPr>
                <w:lang w:val="en"/>
              </w:rPr>
              <w:t xml:space="preserve">10 </w:t>
            </w:r>
            <w:proofErr w:type="gramStart"/>
            <w:r>
              <w:rPr>
                <w:lang w:val="en"/>
              </w:rPr>
              <w:t>years .</w:t>
            </w:r>
            <w:proofErr w:type="gramEnd"/>
            <w:r>
              <w:rPr>
                <w:lang w:val="en"/>
              </w:rPr>
              <w:t xml:space="preserve"> 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8B7564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233A52" w14:textId="021131CF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039F307A" wp14:editId="3C46C570">
                  <wp:extent cx="534035" cy="11684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0D137816" wp14:editId="0EF95D40">
                  <wp:extent cx="819150" cy="11684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4E0ACB15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641E93BB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41661AD" w14:textId="77777777" w:rsidR="00F30EB7" w:rsidRDefault="003A6503">
            <w:pPr>
              <w:jc w:val="center"/>
            </w:pPr>
            <w:r>
              <w:rPr>
                <w:lang w:val="en"/>
              </w:rPr>
              <w:t>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9ADDD2C" w14:textId="77777777" w:rsidR="00F30EB7" w:rsidRDefault="00F30EB7"/>
        </w:tc>
      </w:tr>
    </w:tbl>
    <w:p w14:paraId="0F1DC644" w14:textId="77777777" w:rsidR="00F30EB7" w:rsidRDefault="00F30EB7"/>
    <w:p w14:paraId="044BC5D2" w14:textId="77777777" w:rsidR="00F30EB7" w:rsidRDefault="00F30EB7"/>
    <w:p w14:paraId="69F0B5B8" w14:textId="77777777" w:rsidR="00F30EB7" w:rsidRDefault="003A6503">
      <w:r>
        <w:rPr>
          <w:color w:val="000000"/>
          <w:lang w:val="en"/>
        </w:rPr>
        <w:t xml:space="preserve">What is your hospital level? </w:t>
      </w:r>
      <w:r>
        <w:rPr>
          <w:color w:val="0066FF"/>
          <w:lang w:val="en"/>
        </w:rPr>
        <w:t>(Single</w:t>
      </w:r>
      <w:r>
        <w:rPr>
          <w:lang w:val="en"/>
        </w:rPr>
        <w:t xml:space="preserve"> </w:t>
      </w:r>
      <w:r>
        <w:rPr>
          <w:color w:val="0066FF"/>
          <w:lang w:val="en"/>
        </w:rPr>
        <w:t>questions).</w:t>
      </w:r>
      <w:r>
        <w:rPr>
          <w:lang w:val="en"/>
        </w:rPr>
        <w:t xml:space="preserve"> </w:t>
      </w:r>
    </w:p>
    <w:p w14:paraId="52784908" w14:textId="77777777" w:rsidR="00F30EB7" w:rsidRDefault="00F30E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958"/>
        <w:gridCol w:w="1367"/>
        <w:gridCol w:w="3903"/>
      </w:tblGrid>
      <w:tr w:rsidR="00F30EB7" w14:paraId="378BD4FF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6B96950A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AE0985F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542322D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1242518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A76FCA7" w14:textId="77777777" w:rsidR="00F30EB7" w:rsidRDefault="003A6503">
            <w:r>
              <w:rPr>
                <w:lang w:val="en"/>
              </w:rPr>
              <w:t>Level 3 hospital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C7471F" w14:textId="77777777" w:rsidR="00F30EB7" w:rsidRDefault="003A6503">
            <w:pPr>
              <w:jc w:val="center"/>
            </w:pPr>
            <w:r>
              <w:rPr>
                <w:lang w:val="e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00296F" w14:textId="297213A4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3EF2AD92" wp14:editId="1E0B1003">
                  <wp:extent cx="812165" cy="11684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7EF9A21C" wp14:editId="737B0679">
                  <wp:extent cx="541020" cy="11684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60%</w:t>
            </w:r>
          </w:p>
        </w:tc>
      </w:tr>
      <w:tr w:rsidR="00F30EB7" w14:paraId="7E8DB3F0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153D94F6" w14:textId="77777777" w:rsidR="00F30EB7" w:rsidRDefault="003A6503">
            <w:r>
              <w:rPr>
                <w:lang w:val="en"/>
              </w:rPr>
              <w:t>Level 2 hospital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68865B3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9B2770A" w14:textId="1F0D887A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49CD17D7" wp14:editId="6818EB73">
                  <wp:extent cx="534035" cy="11684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5C185CC2" wp14:editId="369B6846">
                  <wp:extent cx="819150" cy="1168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48B55F3E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D3D0151" w14:textId="77777777" w:rsidR="00F30EB7" w:rsidRDefault="003A6503">
            <w:r>
              <w:rPr>
                <w:lang w:val="en"/>
              </w:rPr>
              <w:t>Level 1 hospital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682F1B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E3FEDD" w14:textId="682172AA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2DAB6D86" wp14:editId="1136387B">
                  <wp:extent cx="1353185" cy="11684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2E019FCA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7113AA22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A72C7AD" w14:textId="77777777" w:rsidR="00F30EB7" w:rsidRDefault="003A6503">
            <w:pPr>
              <w:jc w:val="center"/>
            </w:pPr>
            <w:r>
              <w:rPr>
                <w:lang w:val="en"/>
              </w:rPr>
              <w:t>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062EBEC" w14:textId="77777777" w:rsidR="00F30EB7" w:rsidRDefault="00F30EB7"/>
        </w:tc>
      </w:tr>
    </w:tbl>
    <w:p w14:paraId="0F5BE72C" w14:textId="77777777" w:rsidR="00F30EB7" w:rsidRDefault="00F30EB7"/>
    <w:p w14:paraId="53C02DD8" w14:textId="77777777" w:rsidR="00F30EB7" w:rsidRDefault="00F30EB7"/>
    <w:p w14:paraId="0EAB8D6A" w14:textId="77777777" w:rsidR="00F30EB7" w:rsidRDefault="003A6503">
      <w:r>
        <w:rPr>
          <w:color w:val="000000"/>
          <w:lang w:val="en"/>
        </w:rPr>
        <w:t xml:space="preserve">What is your area of expertise or department? </w:t>
      </w:r>
      <w:r>
        <w:rPr>
          <w:color w:val="0066FF"/>
          <w:lang w:val="en"/>
        </w:rPr>
        <w:t>Fill</w:t>
      </w:r>
      <w:r>
        <w:rPr>
          <w:lang w:val="en"/>
        </w:rPr>
        <w:t xml:space="preserve"> </w:t>
      </w:r>
      <w:r>
        <w:rPr>
          <w:color w:val="0066FF"/>
          <w:lang w:val="en"/>
        </w:rPr>
        <w:t>in the blanks</w:t>
      </w:r>
      <w:r>
        <w:rPr>
          <w:lang w:val="en"/>
        </w:rPr>
        <w:t xml:space="preserve"> </w:t>
      </w:r>
    </w:p>
    <w:p w14:paraId="665CDC18" w14:textId="77777777" w:rsidR="00F30EB7" w:rsidRDefault="003A6503">
      <w:pPr>
        <w:rPr>
          <w:color w:val="0066FF"/>
        </w:rPr>
      </w:pPr>
      <w:r>
        <w:rPr>
          <w:color w:val="666666"/>
          <w:lang w:val="en"/>
        </w:rPr>
        <w:t>Fill in the blank question data please download the detailed data to obtain</w:t>
      </w:r>
    </w:p>
    <w:p w14:paraId="13747497" w14:textId="77777777" w:rsidR="00F30EB7" w:rsidRDefault="00F30EB7">
      <w:pPr>
        <w:rPr>
          <w:color w:val="666666"/>
        </w:rPr>
      </w:pPr>
    </w:p>
    <w:p w14:paraId="75A97F99" w14:textId="77777777" w:rsidR="00F30EB7" w:rsidRDefault="003A6503">
      <w:pPr>
        <w:spacing w:line="300" w:lineRule="atLeast"/>
      </w:pPr>
      <w:r>
        <w:rPr>
          <w:color w:val="444444"/>
          <w:sz w:val="21"/>
          <w:szCs w:val="21"/>
          <w:lang w:val="en"/>
        </w:rPr>
        <w:t>Our survey focuses on outpatients, so ignore chronically ill patients who are regularly checked.</w:t>
      </w:r>
    </w:p>
    <w:p w14:paraId="0290FA03" w14:textId="77777777" w:rsidR="00F30EB7" w:rsidRDefault="00F30EB7"/>
    <w:p w14:paraId="0ED3E816" w14:textId="77777777" w:rsidR="00F30EB7" w:rsidRDefault="00F30EB7"/>
    <w:p w14:paraId="727B40CD" w14:textId="77777777" w:rsidR="00F30EB7" w:rsidRDefault="003A6503">
      <w:r>
        <w:rPr>
          <w:color w:val="000000"/>
          <w:lang w:val="en"/>
        </w:rPr>
        <w:t xml:space="preserve">How many patients do you receive a day? </w:t>
      </w:r>
      <w:r>
        <w:rPr>
          <w:color w:val="0066FF"/>
          <w:lang w:val="en"/>
        </w:rPr>
        <w:t>(Single</w:t>
      </w:r>
      <w:r>
        <w:rPr>
          <w:lang w:val="en"/>
        </w:rPr>
        <w:t xml:space="preserve"> </w:t>
      </w:r>
      <w:r>
        <w:rPr>
          <w:color w:val="0066FF"/>
          <w:lang w:val="en"/>
        </w:rPr>
        <w:t>questions).</w:t>
      </w:r>
      <w:r>
        <w:rPr>
          <w:lang w:val="en"/>
        </w:rPr>
        <w:t xml:space="preserve"> </w:t>
      </w:r>
    </w:p>
    <w:p w14:paraId="7D71DAC6" w14:textId="77777777" w:rsidR="00F30EB7" w:rsidRDefault="00F30E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958"/>
        <w:gridCol w:w="1367"/>
        <w:gridCol w:w="3903"/>
      </w:tblGrid>
      <w:tr w:rsidR="00F30EB7" w14:paraId="2324AC9A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13E2EA20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33C7B69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2571DF2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5A7DE64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0FE58B3" w14:textId="1DD31902" w:rsidR="00F30EB7" w:rsidRDefault="00272309">
            <w:r>
              <w:rPr>
                <w:lang w:val="en"/>
              </w:rPr>
              <w:t>&lt;</w:t>
            </w:r>
            <w:r w:rsidR="003A6503">
              <w:rPr>
                <w:lang w:val="en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9DB32D" w14:textId="77777777" w:rsidR="00F30EB7" w:rsidRDefault="003A6503">
            <w:pPr>
              <w:jc w:val="center"/>
            </w:pPr>
            <w:r>
              <w:rPr>
                <w:lang w:val="e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EFB19E" w14:textId="34B54169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24956880" wp14:editId="0C2CFB66">
                  <wp:extent cx="812165" cy="11684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12D6C088" wp14:editId="32816C4C">
                  <wp:extent cx="541020" cy="11684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60%</w:t>
            </w:r>
          </w:p>
        </w:tc>
      </w:tr>
      <w:tr w:rsidR="00F30EB7" w14:paraId="3CFDDF6D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2AF8BAAB" w14:textId="77777777" w:rsidR="00F30EB7" w:rsidRDefault="003A6503">
            <w:r>
              <w:rPr>
                <w:lang w:val="en"/>
              </w:rPr>
              <w:t>20-40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31DE96C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D9089A8" w14:textId="250DEE38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53A4E690" wp14:editId="0B144E56">
                  <wp:extent cx="1353185" cy="11684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1DEFCBE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27139ED" w14:textId="77777777" w:rsidR="00F30EB7" w:rsidRDefault="003A6503">
            <w:r>
              <w:rPr>
                <w:lang w:val="en"/>
              </w:rPr>
              <w:t>40-60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C8376C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033407" w14:textId="1A0C768E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82E1540" wp14:editId="08ED7E21">
                  <wp:extent cx="534035" cy="11684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1AF22A85" wp14:editId="199F9FD4">
                  <wp:extent cx="819150" cy="11684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3D56CA16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136D60B1" w14:textId="77777777" w:rsidR="00F30EB7" w:rsidRDefault="003A6503">
            <w:r>
              <w:rPr>
                <w:lang w:val="en"/>
              </w:rPr>
              <w:t>60-80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62313A1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AB50391" w14:textId="64C3A68B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5755E3F1" wp14:editId="0CCB0D23">
                  <wp:extent cx="1353185" cy="11684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35EFB004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59383DC" w14:textId="77777777" w:rsidR="00F30EB7" w:rsidRDefault="003A6503">
            <w:r>
              <w:rPr>
                <w:lang w:val="en"/>
              </w:rPr>
              <w:t>100+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366EE8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4987E9" w14:textId="2106DE41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1516742A" wp14:editId="6DF9BE4F">
                  <wp:extent cx="1353185" cy="11684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13363FF5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7405009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94B4729" w14:textId="77777777" w:rsidR="00F30EB7" w:rsidRDefault="003A6503">
            <w:pPr>
              <w:jc w:val="center"/>
            </w:pPr>
            <w:r>
              <w:rPr>
                <w:lang w:val="en"/>
              </w:rPr>
              <w:t>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7F593DD" w14:textId="77777777" w:rsidR="00F30EB7" w:rsidRDefault="00F30EB7"/>
        </w:tc>
      </w:tr>
    </w:tbl>
    <w:p w14:paraId="23405619" w14:textId="77777777" w:rsidR="00F30EB7" w:rsidRDefault="00F30EB7"/>
    <w:p w14:paraId="7633CA7B" w14:textId="77777777" w:rsidR="00F30EB7" w:rsidRDefault="00F30EB7"/>
    <w:p w14:paraId="3BEBC2E0" w14:textId="77777777" w:rsidR="00F30EB7" w:rsidRDefault="003A6503">
      <w:r>
        <w:rPr>
          <w:color w:val="000000"/>
          <w:lang w:val="en"/>
        </w:rPr>
        <w:t xml:space="preserve">How many patients have mild symptoms that can be treated without prescribing a prescription drug? </w:t>
      </w:r>
      <w:r>
        <w:rPr>
          <w:color w:val="0066FF"/>
          <w:lang w:val="en"/>
        </w:rPr>
        <w:t>(Single</w:t>
      </w:r>
      <w:r>
        <w:rPr>
          <w:lang w:val="en"/>
        </w:rPr>
        <w:t xml:space="preserve"> </w:t>
      </w:r>
      <w:r>
        <w:rPr>
          <w:color w:val="0066FF"/>
          <w:lang w:val="en"/>
        </w:rPr>
        <w:t>questions).</w:t>
      </w:r>
      <w:r>
        <w:rPr>
          <w:lang w:val="en"/>
        </w:rPr>
        <w:t xml:space="preserve"> </w:t>
      </w:r>
    </w:p>
    <w:p w14:paraId="5E9FDE52" w14:textId="77777777" w:rsidR="00F30EB7" w:rsidRDefault="00F30E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958"/>
        <w:gridCol w:w="1367"/>
        <w:gridCol w:w="3903"/>
      </w:tblGrid>
      <w:tr w:rsidR="00F30EB7" w14:paraId="3EAA2BA7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3620CC8D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354121E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B47DB04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75090ED1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159819B" w14:textId="1B9625EF" w:rsidR="00F30EB7" w:rsidRDefault="00272309">
            <w:r>
              <w:rPr>
                <w:lang w:val="en"/>
              </w:rPr>
              <w:t>&lt;</w:t>
            </w:r>
            <w:r w:rsidR="003A6503">
              <w:rPr>
                <w:lang w:val="en"/>
              </w:rPr>
              <w:t>10%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CDEC48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EE38E2" w14:textId="2AB8DABE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19731A0B" wp14:editId="74318499">
                  <wp:extent cx="1353185" cy="11684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4E6B8CD1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78A5B2A" w14:textId="77777777" w:rsidR="00F30EB7" w:rsidRDefault="003A6503">
            <w:r>
              <w:rPr>
                <w:lang w:val="en"/>
              </w:rPr>
              <w:lastRenderedPageBreak/>
              <w:t>10-20%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1D84230" w14:textId="77777777" w:rsidR="00F30EB7" w:rsidRDefault="003A6503">
            <w:pPr>
              <w:jc w:val="center"/>
            </w:pPr>
            <w:r>
              <w:rPr>
                <w:lang w:val="en"/>
              </w:rP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06FDC84" w14:textId="0D64F1B0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6FBAE6F8" wp14:editId="0B711CA7">
                  <wp:extent cx="263525" cy="11684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703BA32A" wp14:editId="07176CB5">
                  <wp:extent cx="1082675" cy="11684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20%</w:t>
            </w:r>
          </w:p>
        </w:tc>
      </w:tr>
      <w:tr w:rsidR="00F30EB7" w14:paraId="3CE4CEB5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F06181A" w14:textId="77777777" w:rsidR="00F30EB7" w:rsidRDefault="003A6503">
            <w:r>
              <w:rPr>
                <w:lang w:val="en"/>
              </w:rPr>
              <w:t>20-30%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D75FAE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7E85EE" w14:textId="5ED601EC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3AEF71D4" wp14:editId="0C3B6D1F">
                  <wp:extent cx="534035" cy="11684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0EEE9754" wp14:editId="1471FB31">
                  <wp:extent cx="819150" cy="11684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29CE6517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0DAC807" w14:textId="77777777" w:rsidR="00F30EB7" w:rsidRDefault="003A6503">
            <w:r>
              <w:rPr>
                <w:lang w:val="en"/>
              </w:rPr>
              <w:t>30-40%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43878F4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584FC43" w14:textId="64328D26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23025AA" wp14:editId="7A427FEC">
                  <wp:extent cx="1353185" cy="11684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68C6C38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E08F985" w14:textId="77777777" w:rsidR="00F30EB7" w:rsidRDefault="003A6503">
            <w:r>
              <w:rPr>
                <w:lang w:val="en"/>
              </w:rPr>
              <w:t>40-50%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595F2C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A4FE91" w14:textId="60890749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3C21D4C8" wp14:editId="07D3B9BC">
                  <wp:extent cx="1353185" cy="11684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2C358A2F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2C475354" w14:textId="77777777" w:rsidR="00F30EB7" w:rsidRDefault="003A6503">
            <w:r>
              <w:rPr>
                <w:lang w:val="en"/>
              </w:rPr>
              <w:t>50%+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7549615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30E71EF" w14:textId="07DB8CD4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8ECD764" wp14:editId="6FD98BF8">
                  <wp:extent cx="534035" cy="11684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31101642" wp14:editId="048BABAC">
                  <wp:extent cx="819150" cy="11684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57F5FD81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1D02F4EF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57B2FB9" w14:textId="77777777" w:rsidR="00F30EB7" w:rsidRDefault="003A6503">
            <w:pPr>
              <w:jc w:val="center"/>
            </w:pPr>
            <w:r>
              <w:rPr>
                <w:lang w:val="en"/>
              </w:rPr>
              <w:t>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1E276D8" w14:textId="77777777" w:rsidR="00F30EB7" w:rsidRDefault="00F30EB7"/>
        </w:tc>
      </w:tr>
    </w:tbl>
    <w:p w14:paraId="130B312E" w14:textId="77777777" w:rsidR="00F30EB7" w:rsidRDefault="00F30EB7"/>
    <w:p w14:paraId="2F6A7A18" w14:textId="77777777" w:rsidR="00F30EB7" w:rsidRDefault="00F30EB7"/>
    <w:p w14:paraId="22DAB008" w14:textId="77777777" w:rsidR="00F30EB7" w:rsidRDefault="003A6503">
      <w:r>
        <w:rPr>
          <w:color w:val="000000"/>
          <w:lang w:val="en"/>
        </w:rPr>
        <w:t xml:space="preserve">How many patients are likely to need hospitalization or referral to a higher hospital for treatment? </w:t>
      </w:r>
      <w:r>
        <w:rPr>
          <w:color w:val="0066FF"/>
          <w:lang w:val="en"/>
        </w:rPr>
        <w:t>(Single</w:t>
      </w:r>
      <w:r>
        <w:rPr>
          <w:lang w:val="en"/>
        </w:rPr>
        <w:t xml:space="preserve"> </w:t>
      </w:r>
      <w:r>
        <w:rPr>
          <w:color w:val="0066FF"/>
          <w:lang w:val="en"/>
        </w:rPr>
        <w:t>questions).</w:t>
      </w:r>
      <w:r>
        <w:rPr>
          <w:lang w:val="en"/>
        </w:rPr>
        <w:t xml:space="preserve"> </w:t>
      </w:r>
    </w:p>
    <w:p w14:paraId="3A9FD70F" w14:textId="77777777" w:rsidR="00F30EB7" w:rsidRDefault="00F30E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958"/>
        <w:gridCol w:w="1367"/>
        <w:gridCol w:w="3903"/>
      </w:tblGrid>
      <w:tr w:rsidR="00F30EB7" w14:paraId="34FB5507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10A1E1D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C31F2D6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33DCD57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6AC95C3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8F9BFE4" w14:textId="61122E71" w:rsidR="00F30EB7" w:rsidRDefault="00493807">
            <w:r>
              <w:rPr>
                <w:lang w:val="en"/>
              </w:rPr>
              <w:t>&lt;</w:t>
            </w:r>
            <w:r w:rsidR="003A6503">
              <w:rPr>
                <w:lang w:val="en"/>
              </w:rPr>
              <w:t>10%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435936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C215C2" w14:textId="7892B0ED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5132B06D" wp14:editId="50DE3B38">
                  <wp:extent cx="534035" cy="11684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20A72642" wp14:editId="380C811F">
                  <wp:extent cx="819150" cy="11684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1A463692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49E462CF" w14:textId="77777777" w:rsidR="00F30EB7" w:rsidRDefault="003A6503">
            <w:r>
              <w:rPr>
                <w:lang w:val="en"/>
              </w:rPr>
              <w:t>10-20%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9AF7717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B7889AB" w14:textId="6AC96FCB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47737197" wp14:editId="28734FCF">
                  <wp:extent cx="534035" cy="11684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32D98FDD" wp14:editId="0F20A193">
                  <wp:extent cx="819150" cy="11684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5A647634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2A84387" w14:textId="77777777" w:rsidR="00F30EB7" w:rsidRDefault="003A6503">
            <w:r>
              <w:rPr>
                <w:lang w:val="en"/>
              </w:rPr>
              <w:t>20-30%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334644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1B8FB2" w14:textId="197C0E84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5F70DB3D" wp14:editId="69D48841">
                  <wp:extent cx="1353185" cy="11684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3E3963C7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5B17A139" w14:textId="77777777" w:rsidR="00F30EB7" w:rsidRDefault="003A6503">
            <w:r>
              <w:rPr>
                <w:lang w:val="en"/>
              </w:rPr>
              <w:t>30-40%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490FCF9" w14:textId="77777777" w:rsidR="00F30EB7" w:rsidRDefault="003A6503">
            <w:pPr>
              <w:jc w:val="center"/>
            </w:pPr>
            <w:r>
              <w:rPr>
                <w:lang w:val="en"/>
              </w:rP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9459A33" w14:textId="782E7263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079797B8" wp14:editId="4DDB7BF0">
                  <wp:extent cx="263525" cy="11684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5DA4182D" wp14:editId="2678E150">
                  <wp:extent cx="1082675" cy="11684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20%</w:t>
            </w:r>
          </w:p>
        </w:tc>
      </w:tr>
      <w:tr w:rsidR="00F30EB7" w14:paraId="3AA18773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AB5AD8C" w14:textId="77777777" w:rsidR="00F30EB7" w:rsidRDefault="003A6503">
            <w:r>
              <w:rPr>
                <w:lang w:val="en"/>
              </w:rPr>
              <w:t>40-50%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CFAF0C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7B3B5F" w14:textId="27EDC0F3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B40683C" wp14:editId="387CD46A">
                  <wp:extent cx="1353185" cy="116840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7CB0F181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61D61BBF" w14:textId="77777777" w:rsidR="00F30EB7" w:rsidRDefault="003A6503">
            <w:r>
              <w:rPr>
                <w:lang w:val="en"/>
              </w:rPr>
              <w:t>50%+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DF34779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909EC0A" w14:textId="07173F23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0EBC998" wp14:editId="27DA91C7">
                  <wp:extent cx="1353185" cy="1168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5F238825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B2DD2B5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7F93283" w14:textId="77777777" w:rsidR="00F30EB7" w:rsidRDefault="003A6503">
            <w:pPr>
              <w:jc w:val="center"/>
            </w:pPr>
            <w:r>
              <w:rPr>
                <w:lang w:val="en"/>
              </w:rPr>
              <w:t>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E138D60" w14:textId="77777777" w:rsidR="00F30EB7" w:rsidRDefault="00F30EB7"/>
        </w:tc>
      </w:tr>
    </w:tbl>
    <w:p w14:paraId="712ADF56" w14:textId="77777777" w:rsidR="00F30EB7" w:rsidRDefault="00F30EB7"/>
    <w:p w14:paraId="14C6D5AA" w14:textId="77777777" w:rsidR="00F30EB7" w:rsidRDefault="00F30EB7"/>
    <w:p w14:paraId="2AFF9222" w14:textId="77777777" w:rsidR="00F30EB7" w:rsidRDefault="003A6503">
      <w:r>
        <w:rPr>
          <w:color w:val="000000"/>
          <w:lang w:val="en"/>
        </w:rPr>
        <w:t>How long does it take for a patient to be diagnosed while you're sitting? (Excludes</w:t>
      </w:r>
      <w:r>
        <w:rPr>
          <w:lang w:val="en"/>
        </w:rPr>
        <w:t xml:space="preserve"> </w:t>
      </w:r>
      <w:r>
        <w:rPr>
          <w:color w:val="000000"/>
          <w:lang w:val="en"/>
        </w:rPr>
        <w:t>calls, checks, time for simple face-to-face</w:t>
      </w:r>
      <w:r>
        <w:rPr>
          <w:lang w:val="en"/>
        </w:rPr>
        <w:t xml:space="preserve"> </w:t>
      </w:r>
      <w:proofErr w:type="gramStart"/>
      <w:r>
        <w:rPr>
          <w:color w:val="000000"/>
          <w:lang w:val="en"/>
        </w:rPr>
        <w:t xml:space="preserve">consultations) </w:t>
      </w:r>
      <w:r>
        <w:rPr>
          <w:lang w:val="en"/>
        </w:rPr>
        <w:t xml:space="preserve"> </w:t>
      </w:r>
      <w:r>
        <w:rPr>
          <w:color w:val="0066FF"/>
          <w:lang w:val="en"/>
        </w:rPr>
        <w:t>(</w:t>
      </w:r>
      <w:proofErr w:type="gramEnd"/>
      <w:r>
        <w:rPr>
          <w:lang w:val="en"/>
        </w:rPr>
        <w:t xml:space="preserve"> </w:t>
      </w:r>
      <w:r>
        <w:rPr>
          <w:color w:val="0066FF"/>
          <w:lang w:val="en"/>
        </w:rPr>
        <w:t>single-choice</w:t>
      </w:r>
      <w:r>
        <w:rPr>
          <w:lang w:val="en"/>
        </w:rPr>
        <w:t xml:space="preserve"> </w:t>
      </w:r>
      <w:r>
        <w:rPr>
          <w:color w:val="0066FF"/>
          <w:lang w:val="en"/>
        </w:rPr>
        <w:t>questions)</w:t>
      </w:r>
    </w:p>
    <w:p w14:paraId="2995DEBF" w14:textId="77777777" w:rsidR="00F30EB7" w:rsidRDefault="00F30E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958"/>
        <w:gridCol w:w="1367"/>
        <w:gridCol w:w="3903"/>
      </w:tblGrid>
      <w:tr w:rsidR="00F30EB7" w14:paraId="75F449AF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758F084B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B3E2D52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B5D50DE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4C72FAF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7BBB44A" w14:textId="5C8C59CD" w:rsidR="00F30EB7" w:rsidRDefault="00493807">
            <w:r>
              <w:rPr>
                <w:lang w:val="en"/>
              </w:rPr>
              <w:t>&lt;</w:t>
            </w:r>
            <w:r w:rsidR="003A6503">
              <w:rPr>
                <w:lang w:val="en"/>
              </w:rPr>
              <w:t xml:space="preserve"> 1 minute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003C25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10394D" w14:textId="21E7FD41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20A1B98B" wp14:editId="767C842F">
                  <wp:extent cx="1353185" cy="11684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0D3B4B99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213A8B4" w14:textId="77777777" w:rsidR="00F30EB7" w:rsidRDefault="003A6503">
            <w:r>
              <w:rPr>
                <w:lang w:val="en"/>
              </w:rPr>
              <w:t>1-3 minutes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73BF7B3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29A8709" w14:textId="4B65CFFB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757BD91" wp14:editId="176CFE55">
                  <wp:extent cx="534035" cy="116840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7C106D17" wp14:editId="4BA583AE">
                  <wp:extent cx="819150" cy="116840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5E46B5F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6CFF291" w14:textId="77777777" w:rsidR="00F30EB7" w:rsidRDefault="003A6503">
            <w:r>
              <w:rPr>
                <w:lang w:val="en"/>
              </w:rPr>
              <w:t>3-5 minutes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99712D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97B6A5" w14:textId="5A63A9DE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1D3610A8" wp14:editId="5396C72B">
                  <wp:extent cx="534035" cy="11684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3E29B5E7" wp14:editId="239D645C">
                  <wp:extent cx="819150" cy="116840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59C207A4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59C01016" w14:textId="77777777" w:rsidR="00F30EB7" w:rsidRDefault="003A6503">
            <w:r>
              <w:rPr>
                <w:lang w:val="en"/>
              </w:rPr>
              <w:t>5-10 minutes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835F4C8" w14:textId="77777777" w:rsidR="00F30EB7" w:rsidRDefault="003A6503">
            <w:pPr>
              <w:jc w:val="center"/>
            </w:pPr>
            <w:r>
              <w:rPr>
                <w:lang w:val="en"/>
              </w:rP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8FC7FDD" w14:textId="3944F191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61343396" wp14:editId="1898CEDF">
                  <wp:extent cx="263525" cy="11684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2AABE513" wp14:editId="5807CDF5">
                  <wp:extent cx="1082675" cy="11684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20%</w:t>
            </w:r>
          </w:p>
        </w:tc>
      </w:tr>
      <w:tr w:rsidR="00F30EB7" w14:paraId="395B97E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3AC0DED" w14:textId="77777777" w:rsidR="00F30EB7" w:rsidRDefault="003A6503">
            <w:r>
              <w:rPr>
                <w:lang w:val="en"/>
              </w:rPr>
              <w:t>10-20 minutes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9EED6C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074E82" w14:textId="5E7FF110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1F7FCCBE" wp14:editId="019F7CB6">
                  <wp:extent cx="1353185" cy="11684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37C7701D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09DE9DF5" w14:textId="77777777" w:rsidR="00F30EB7" w:rsidRDefault="003A6503">
            <w:r>
              <w:rPr>
                <w:lang w:val="en"/>
              </w:rPr>
              <w:t>20 plus minutes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C5E8636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14FA707" w14:textId="3C4B5CC5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04DE4967" wp14:editId="488F4B5F">
                  <wp:extent cx="1353185" cy="11684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040DC5BF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7924E7B1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7D9655E" w14:textId="77777777" w:rsidR="00F30EB7" w:rsidRDefault="003A6503">
            <w:pPr>
              <w:jc w:val="center"/>
            </w:pPr>
            <w:r>
              <w:rPr>
                <w:lang w:val="en"/>
              </w:rPr>
              <w:t>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A128891" w14:textId="77777777" w:rsidR="00F30EB7" w:rsidRDefault="00F30EB7"/>
        </w:tc>
      </w:tr>
    </w:tbl>
    <w:p w14:paraId="1F67E42A" w14:textId="77777777" w:rsidR="00F30EB7" w:rsidRDefault="00F30EB7"/>
    <w:p w14:paraId="6FA8E670" w14:textId="77777777" w:rsidR="00F30EB7" w:rsidRDefault="00F30EB7"/>
    <w:p w14:paraId="3D9D45F5" w14:textId="77777777" w:rsidR="00F30EB7" w:rsidRDefault="003A6503">
      <w:r>
        <w:rPr>
          <w:color w:val="000000"/>
          <w:lang w:val="en"/>
        </w:rPr>
        <w:t xml:space="preserve">When the patient describes his symptoms, do you fully believe his description? </w:t>
      </w:r>
      <w:r>
        <w:rPr>
          <w:color w:val="0066FF"/>
          <w:lang w:val="en"/>
        </w:rPr>
        <w:t>The</w:t>
      </w:r>
      <w:r>
        <w:rPr>
          <w:lang w:val="en"/>
        </w:rPr>
        <w:t xml:space="preserve"> </w:t>
      </w:r>
      <w:r>
        <w:rPr>
          <w:color w:val="0066FF"/>
          <w:lang w:val="en"/>
        </w:rPr>
        <w:t xml:space="preserve">scale </w:t>
      </w:r>
      <w:proofErr w:type="gramStart"/>
      <w:r>
        <w:rPr>
          <w:color w:val="0066FF"/>
          <w:lang w:val="en"/>
        </w:rPr>
        <w:t>question</w:t>
      </w:r>
      <w:proofErr w:type="gramEnd"/>
      <w:r>
        <w:rPr>
          <w:lang w:val="en"/>
        </w:rPr>
        <w:t xml:space="preserve"> </w:t>
      </w:r>
    </w:p>
    <w:p w14:paraId="559197CD" w14:textId="77777777" w:rsidR="00F30EB7" w:rsidRDefault="003A6503">
      <w:pPr>
        <w:rPr>
          <w:color w:val="0066FF"/>
        </w:rPr>
      </w:pPr>
      <w:r>
        <w:rPr>
          <w:b/>
          <w:lang w:val="en"/>
        </w:rPr>
        <w:t>Average score:3.6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958"/>
        <w:gridCol w:w="1367"/>
        <w:gridCol w:w="3903"/>
      </w:tblGrid>
      <w:tr w:rsidR="00F30EB7" w14:paraId="03269C9A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D797E78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8F5AA1E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38C29A7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4E19FCA8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B526482" w14:textId="6D5D58C4" w:rsidR="00F30EB7" w:rsidRDefault="00A81C2D">
            <w:r>
              <w:rPr>
                <w:lang w:val="en"/>
              </w:rPr>
              <w:t>Strongly Disagree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E6C1A6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9FAF6F" w14:textId="5DD09FF5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5EB2A69E" wp14:editId="64D51698">
                  <wp:extent cx="1353185" cy="116840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64C4C9D8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55FE8FDF" w14:textId="4752E86B" w:rsidR="00F30EB7" w:rsidRDefault="00A81C2D">
            <w:r>
              <w:rPr>
                <w:lang w:val="en"/>
              </w:rPr>
              <w:t>Disagree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1E24BDC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184F557" w14:textId="2AF7FCEA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06AEF011" wp14:editId="2DB2446E">
                  <wp:extent cx="1353185" cy="11684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4B4A2EE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C8048FF" w14:textId="0E771FB9" w:rsidR="00F30EB7" w:rsidRDefault="00A81C2D">
            <w:r>
              <w:rPr>
                <w:lang w:val="en"/>
              </w:rPr>
              <w:t>Neutral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7D48AA" w14:textId="77777777" w:rsidR="00F30EB7" w:rsidRDefault="003A6503">
            <w:pPr>
              <w:jc w:val="center"/>
            </w:pPr>
            <w:r>
              <w:rPr>
                <w:lang w:val="e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595622" w14:textId="6873C95A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003C688A" wp14:editId="1589F474">
                  <wp:extent cx="534035" cy="1168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288317A1" wp14:editId="7570D23E">
                  <wp:extent cx="819150" cy="11684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40%</w:t>
            </w:r>
          </w:p>
        </w:tc>
      </w:tr>
      <w:tr w:rsidR="00F30EB7" w14:paraId="373B106E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7F6BBAB" w14:textId="388C6F66" w:rsidR="00F30EB7" w:rsidRDefault="00A81C2D">
            <w:r>
              <w:rPr>
                <w:lang w:val="en"/>
              </w:rPr>
              <w:t>Agree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F8A8834" w14:textId="77777777" w:rsidR="00F30EB7" w:rsidRDefault="003A6503">
            <w:pPr>
              <w:jc w:val="center"/>
            </w:pPr>
            <w:r>
              <w:rPr>
                <w:lang w:val="en"/>
              </w:rP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098211D" w14:textId="58462694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482E3662" wp14:editId="303E1205">
                  <wp:extent cx="812165" cy="116840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2FE92CFD" wp14:editId="50E8D2FB">
                  <wp:extent cx="541020" cy="116840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60%</w:t>
            </w:r>
          </w:p>
        </w:tc>
      </w:tr>
      <w:tr w:rsidR="00F30EB7" w14:paraId="723A28A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FF21CF5" w14:textId="1DFCDCE3" w:rsidR="00F30EB7" w:rsidRDefault="00A81C2D">
            <w:r>
              <w:rPr>
                <w:lang w:val="en"/>
              </w:rPr>
              <w:t>Strongly Agree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4DCA68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5AC4BB" w14:textId="5F2D6886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1F6FA228" wp14:editId="75DA9FB2">
                  <wp:extent cx="1353185" cy="116840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53043F30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3C376085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37EA8E8" w14:textId="77777777" w:rsidR="00F30EB7" w:rsidRDefault="003A6503">
            <w:pPr>
              <w:jc w:val="center"/>
            </w:pPr>
            <w:r>
              <w:rPr>
                <w:lang w:val="en"/>
              </w:rPr>
              <w:t>5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D2296EA" w14:textId="77777777" w:rsidR="00F30EB7" w:rsidRDefault="00F30EB7"/>
        </w:tc>
      </w:tr>
    </w:tbl>
    <w:p w14:paraId="64F8E668" w14:textId="77777777" w:rsidR="00F30EB7" w:rsidRDefault="00F30EB7">
      <w:pPr>
        <w:rPr>
          <w:b/>
        </w:rPr>
      </w:pPr>
    </w:p>
    <w:p w14:paraId="3BAC190B" w14:textId="77777777" w:rsidR="00F30EB7" w:rsidRDefault="00F30EB7">
      <w:pPr>
        <w:rPr>
          <w:b/>
        </w:rPr>
      </w:pPr>
    </w:p>
    <w:p w14:paraId="54499F19" w14:textId="77777777" w:rsidR="00F30EB7" w:rsidRDefault="003A6503">
      <w:pPr>
        <w:spacing w:line="300" w:lineRule="atLeast"/>
        <w:rPr>
          <w:b/>
        </w:rPr>
      </w:pPr>
      <w:r>
        <w:rPr>
          <w:color w:val="444444"/>
          <w:sz w:val="21"/>
          <w:szCs w:val="21"/>
          <w:lang w:val="en"/>
        </w:rPr>
        <w:t>We are now completing an artificial intelligence project for a medical assistant, and we hope to get your opinion.</w:t>
      </w:r>
    </w:p>
    <w:p w14:paraId="276975B3" w14:textId="77777777" w:rsidR="00F30EB7" w:rsidRDefault="00F30EB7">
      <w:pPr>
        <w:rPr>
          <w:b/>
        </w:rPr>
      </w:pPr>
    </w:p>
    <w:p w14:paraId="13D511EC" w14:textId="77777777" w:rsidR="00F30EB7" w:rsidRDefault="00F30EB7">
      <w:pPr>
        <w:rPr>
          <w:b/>
        </w:rPr>
      </w:pPr>
    </w:p>
    <w:p w14:paraId="701D3F8E" w14:textId="77777777" w:rsidR="00F30EB7" w:rsidRDefault="003A6503">
      <w:pPr>
        <w:rPr>
          <w:b/>
        </w:rPr>
      </w:pPr>
      <w:r>
        <w:rPr>
          <w:color w:val="000000"/>
          <w:lang w:val="en"/>
        </w:rPr>
        <w:t xml:space="preserve">Have you ever used a similar intelligent system that includes artificial intelligence (in this case, the ability to learn and reason)? </w:t>
      </w:r>
      <w:r>
        <w:rPr>
          <w:color w:val="0066FF"/>
          <w:lang w:val="en"/>
        </w:rPr>
        <w:t>(Single</w:t>
      </w:r>
      <w:r>
        <w:rPr>
          <w:lang w:val="en"/>
        </w:rPr>
        <w:t xml:space="preserve"> </w:t>
      </w:r>
      <w:r>
        <w:rPr>
          <w:color w:val="0066FF"/>
          <w:lang w:val="en"/>
        </w:rPr>
        <w:t>questions).</w:t>
      </w:r>
      <w:r>
        <w:rPr>
          <w:lang w:val="en"/>
        </w:rPr>
        <w:t xml:space="preserve"> </w:t>
      </w:r>
    </w:p>
    <w:p w14:paraId="2D1C2CF6" w14:textId="77777777" w:rsidR="00F30EB7" w:rsidRDefault="00F30E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712"/>
        <w:gridCol w:w="1325"/>
        <w:gridCol w:w="4191"/>
      </w:tblGrid>
      <w:tr w:rsidR="00F30EB7" w14:paraId="3802E950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CF5B54E" w14:textId="77777777" w:rsidR="00F30EB7" w:rsidRDefault="003A6503">
            <w:pPr>
              <w:jc w:val="center"/>
            </w:pPr>
            <w:r>
              <w:rPr>
                <w:lang w:val="en"/>
              </w:rPr>
              <w:lastRenderedPageBreak/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939464D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54AF76D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299C259A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2BD7E4C" w14:textId="6C64B75F" w:rsidR="00F30EB7" w:rsidRDefault="00464D86">
            <w:r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A31A74" w14:textId="77777777" w:rsidR="00F30EB7" w:rsidRDefault="003A6503">
            <w:pPr>
              <w:jc w:val="center"/>
            </w:pPr>
            <w:r>
              <w:rPr>
                <w:lang w:val="en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3A9CBE" w14:textId="3102914C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18AC8D82" wp14:editId="739EDFF4">
                  <wp:extent cx="556260" cy="11684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2EBD77D0" wp14:editId="759AC867">
                  <wp:extent cx="797560" cy="116840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6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40.91%</w:t>
            </w:r>
          </w:p>
        </w:tc>
      </w:tr>
      <w:tr w:rsidR="00F30EB7" w14:paraId="412D3DE5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665B5318" w14:textId="47D6DD83" w:rsidR="00F30EB7" w:rsidRDefault="003A6503">
            <w:r>
              <w:rPr>
                <w:lang w:val="en"/>
              </w:rPr>
              <w:t>no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88FAADD" w14:textId="77777777" w:rsidR="00F30EB7" w:rsidRDefault="003A6503">
            <w:pPr>
              <w:jc w:val="center"/>
            </w:pPr>
            <w:r>
              <w:rPr>
                <w:lang w:val="en"/>
              </w:rPr>
              <w:t>13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A9AD6C0" w14:textId="45430810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35AA3A42" wp14:editId="15ADBD47">
                  <wp:extent cx="789940" cy="11684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9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5E89CBB1" wp14:editId="3B88ADDB">
                  <wp:extent cx="563245" cy="11684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59.09%</w:t>
            </w:r>
          </w:p>
        </w:tc>
      </w:tr>
      <w:tr w:rsidR="00F30EB7" w14:paraId="49A75AA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FAC523B" w14:textId="450A750A" w:rsidR="00F30EB7" w:rsidRDefault="00464D86">
            <w:r>
              <w:rPr>
                <w:lang w:val="en"/>
              </w:rPr>
              <w:t>unsure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DB8BAF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8A81EE" w14:textId="185216C3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67583DB5" wp14:editId="0BB776B8">
                  <wp:extent cx="1353185" cy="11684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5455D9B9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344CC428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00DFB11" w14:textId="77777777" w:rsidR="00F30EB7" w:rsidRDefault="003A6503">
            <w:pPr>
              <w:jc w:val="center"/>
            </w:pPr>
            <w:r>
              <w:rPr>
                <w:lang w:val="en"/>
              </w:rPr>
              <w:t>22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365680F" w14:textId="77777777" w:rsidR="00F30EB7" w:rsidRDefault="00F30EB7"/>
        </w:tc>
      </w:tr>
    </w:tbl>
    <w:p w14:paraId="7C8E6040" w14:textId="77777777" w:rsidR="00F30EB7" w:rsidRDefault="00F30EB7"/>
    <w:p w14:paraId="7D0F737A" w14:textId="77777777" w:rsidR="00F30EB7" w:rsidRDefault="00F30EB7"/>
    <w:p w14:paraId="54CE15D1" w14:textId="77777777" w:rsidR="00F30EB7" w:rsidRDefault="003A6503">
      <w:r>
        <w:rPr>
          <w:color w:val="000000"/>
          <w:lang w:val="en"/>
        </w:rPr>
        <w:t>If you have such a smart assistant, or if you are already using such a smart assistant, what is the best feature you are most interested in /</w:t>
      </w:r>
      <w:r>
        <w:rPr>
          <w:lang w:val="en"/>
        </w:rPr>
        <w:t xml:space="preserve"> </w:t>
      </w:r>
      <w:r>
        <w:rPr>
          <w:color w:val="000000"/>
          <w:lang w:val="en"/>
        </w:rPr>
        <w:t xml:space="preserve">experience? </w:t>
      </w:r>
      <w:r>
        <w:rPr>
          <w:lang w:val="en"/>
        </w:rPr>
        <w:t xml:space="preserve">  </w:t>
      </w:r>
      <w:r>
        <w:rPr>
          <w:color w:val="0066FF"/>
          <w:lang w:val="en"/>
        </w:rPr>
        <w:t>(Multi-choice</w:t>
      </w:r>
      <w:r>
        <w:rPr>
          <w:lang w:val="en"/>
        </w:rPr>
        <w:t xml:space="preserve"> </w:t>
      </w:r>
      <w:r>
        <w:rPr>
          <w:color w:val="0066FF"/>
          <w:lang w:val="en"/>
        </w:rPr>
        <w:t>questions).</w:t>
      </w:r>
    </w:p>
    <w:p w14:paraId="0127CE91" w14:textId="77777777" w:rsidR="00F30EB7" w:rsidRDefault="00F30E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9359"/>
        <w:gridCol w:w="976"/>
        <w:gridCol w:w="2893"/>
      </w:tblGrid>
      <w:tr w:rsidR="00F30EB7" w14:paraId="10871387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6F2C49C5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116F425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8A0EBE9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479BF95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904D944" w14:textId="77777777" w:rsidR="00F30EB7" w:rsidRDefault="003A6503">
            <w:r>
              <w:rPr>
                <w:lang w:val="en"/>
              </w:rPr>
              <w:t>Ask and record the patient's symptoms through a chatbot before the doctor meets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0FDA86" w14:textId="77777777" w:rsidR="00F30EB7" w:rsidRDefault="003A6503">
            <w:pPr>
              <w:jc w:val="center"/>
            </w:pPr>
            <w:r>
              <w:rPr>
                <w:lang w:val="en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3F11D6" w14:textId="78880276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3F4444FC" wp14:editId="4C79D25C">
                  <wp:extent cx="1038860" cy="11684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39175788" wp14:editId="326EE193">
                  <wp:extent cx="314325" cy="11684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77.27%</w:t>
            </w:r>
          </w:p>
        </w:tc>
      </w:tr>
      <w:tr w:rsidR="00F30EB7" w14:paraId="6DC9828B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45B933BB" w14:textId="77777777" w:rsidR="00F30EB7" w:rsidRDefault="003A6503">
            <w:r>
              <w:rPr>
                <w:lang w:val="en"/>
              </w:rPr>
              <w:t>AI makes reasonable assumptions about the patient's condition through the patient's symptoms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D025E74" w14:textId="77777777" w:rsidR="00F30EB7" w:rsidRDefault="003A6503">
            <w:pPr>
              <w:jc w:val="center"/>
            </w:pPr>
            <w:r>
              <w:rPr>
                <w:lang w:val="en"/>
              </w:rPr>
              <w:t>13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EEE79F6" w14:textId="1E4545DB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4F85CA08" wp14:editId="07929AB2">
                  <wp:extent cx="789940" cy="11684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9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5AA475A3" wp14:editId="4681F17B">
                  <wp:extent cx="563245" cy="11684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59.09%</w:t>
            </w:r>
          </w:p>
        </w:tc>
      </w:tr>
      <w:tr w:rsidR="00F30EB7" w14:paraId="769C4BB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6A206D4" w14:textId="77777777" w:rsidR="00F30EB7" w:rsidRDefault="003A6503">
            <w:r>
              <w:rPr>
                <w:lang w:val="en"/>
              </w:rPr>
              <w:t>AI recommends reasonable recommended treatments through the patient's condition and symptoms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ECE86D" w14:textId="77777777" w:rsidR="00F30EB7" w:rsidRDefault="003A6503">
            <w:pPr>
              <w:jc w:val="center"/>
            </w:pPr>
            <w:r>
              <w:rPr>
                <w:lang w:val="en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9D8FA3" w14:textId="69EDB47E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241DB28" wp14:editId="1B5D6B65">
                  <wp:extent cx="673100" cy="116840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638191C7" wp14:editId="2296CCE1">
                  <wp:extent cx="673100" cy="116840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50%</w:t>
            </w:r>
          </w:p>
        </w:tc>
      </w:tr>
      <w:tr w:rsidR="00F30EB7" w14:paraId="62CEB4FD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65125E3C" w14:textId="77777777" w:rsidR="00F30EB7" w:rsidRDefault="003A6503">
            <w:r>
              <w:rPr>
                <w:lang w:val="en"/>
              </w:rPr>
              <w:t>AI automatically generates a diagnostic book to help patients understand their condition and symptoms, as well as treatment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CB61637" w14:textId="77777777" w:rsidR="00F30EB7" w:rsidRDefault="003A6503">
            <w:pPr>
              <w:jc w:val="center"/>
            </w:pPr>
            <w:r>
              <w:rPr>
                <w:lang w:val="en"/>
              </w:rPr>
              <w:t>10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07EFD78" w14:textId="6961EB57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CC2700F" wp14:editId="4CA17713">
                  <wp:extent cx="607060" cy="116840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4A51D773" wp14:editId="0D266EE2">
                  <wp:extent cx="746125" cy="116840"/>
                  <wp:effectExtent l="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1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45.45%</w:t>
            </w:r>
          </w:p>
        </w:tc>
      </w:tr>
      <w:tr w:rsidR="00F30EB7" w14:paraId="23F26FD4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F024A4B" w14:textId="77777777" w:rsidR="00F30EB7" w:rsidRDefault="003A6503">
            <w:r>
              <w:rPr>
                <w:lang w:val="en"/>
              </w:rPr>
              <w:t>other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E8E6CE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EB3238" w14:textId="72BE582F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40C3351D" wp14:editId="640A1B18">
                  <wp:extent cx="1353185" cy="116840"/>
                  <wp:effectExtent l="0" t="0" r="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2A9C15B5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26B8D78F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C323DA0" w14:textId="77777777" w:rsidR="00F30EB7" w:rsidRDefault="003A6503">
            <w:pPr>
              <w:jc w:val="center"/>
            </w:pPr>
            <w:r>
              <w:rPr>
                <w:lang w:val="en"/>
              </w:rPr>
              <w:t>22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E72F133" w14:textId="77777777" w:rsidR="00F30EB7" w:rsidRDefault="00F30EB7"/>
        </w:tc>
      </w:tr>
    </w:tbl>
    <w:p w14:paraId="40F994F9" w14:textId="77777777" w:rsidR="00F30EB7" w:rsidRDefault="00F30EB7"/>
    <w:p w14:paraId="41D4F497" w14:textId="77777777" w:rsidR="00F30EB7" w:rsidRDefault="00F30EB7"/>
    <w:p w14:paraId="21B8206C" w14:textId="720967BE" w:rsidR="00F30EB7" w:rsidRDefault="003A6503">
      <w:r>
        <w:rPr>
          <w:color w:val="000000"/>
          <w:lang w:val="en"/>
        </w:rPr>
        <w:t>If there is such an AI,</w:t>
      </w:r>
      <w:r w:rsidR="00B13213">
        <w:rPr>
          <w:color w:val="000000"/>
          <w:lang w:val="en"/>
        </w:rPr>
        <w:t xml:space="preserve"> </w:t>
      </w:r>
      <w:r w:rsidR="00661F23">
        <w:rPr>
          <w:color w:val="000000"/>
          <w:lang w:val="en"/>
        </w:rPr>
        <w:t>would</w:t>
      </w:r>
      <w:r w:rsidR="00F01733">
        <w:rPr>
          <w:color w:val="000000"/>
          <w:lang w:val="en"/>
        </w:rPr>
        <w:t xml:space="preserve"> it</w:t>
      </w:r>
      <w:r w:rsidR="00661F23">
        <w:rPr>
          <w:color w:val="000000"/>
          <w:lang w:val="en"/>
        </w:rPr>
        <w:t xml:space="preserve"> be useful</w:t>
      </w:r>
      <w:r>
        <w:rPr>
          <w:color w:val="000000"/>
          <w:lang w:val="en"/>
        </w:rPr>
        <w:t xml:space="preserve">? </w:t>
      </w:r>
      <w:r>
        <w:rPr>
          <w:lang w:val="en"/>
        </w:rPr>
        <w:t xml:space="preserve"> </w:t>
      </w:r>
      <w:r>
        <w:rPr>
          <w:color w:val="0066FF"/>
          <w:lang w:val="en"/>
        </w:rPr>
        <w:t>The</w:t>
      </w:r>
      <w:r>
        <w:rPr>
          <w:lang w:val="en"/>
        </w:rPr>
        <w:t xml:space="preserve"> </w:t>
      </w:r>
      <w:r>
        <w:rPr>
          <w:color w:val="0066FF"/>
          <w:lang w:val="en"/>
        </w:rPr>
        <w:t xml:space="preserve">scale </w:t>
      </w:r>
      <w:proofErr w:type="gramStart"/>
      <w:r>
        <w:rPr>
          <w:color w:val="0066FF"/>
          <w:lang w:val="en"/>
        </w:rPr>
        <w:t>question</w:t>
      </w:r>
      <w:proofErr w:type="gramEnd"/>
      <w:r>
        <w:rPr>
          <w:lang w:val="en"/>
        </w:rPr>
        <w:t xml:space="preserve"> </w:t>
      </w:r>
    </w:p>
    <w:p w14:paraId="2FC0815D" w14:textId="77777777" w:rsidR="00F30EB7" w:rsidRDefault="003A6503">
      <w:pPr>
        <w:rPr>
          <w:color w:val="0066FF"/>
        </w:rPr>
      </w:pPr>
      <w:r>
        <w:rPr>
          <w:b/>
          <w:lang w:val="en"/>
        </w:rPr>
        <w:t>Average score:3.18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712"/>
        <w:gridCol w:w="1325"/>
        <w:gridCol w:w="4191"/>
      </w:tblGrid>
      <w:tr w:rsidR="00F30EB7" w14:paraId="5B871AA4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072F941F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75219BD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3B25582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29246087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915EB2E" w14:textId="0B46BE8C" w:rsidR="00F30EB7" w:rsidRDefault="00A81C2D">
            <w:r>
              <w:rPr>
                <w:lang w:val="en"/>
              </w:rPr>
              <w:t>Strongly Disagree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EC293E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F6E7B8" w14:textId="2E1DBC0F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1BD96750" wp14:editId="6FB92DC4">
                  <wp:extent cx="1353185" cy="116840"/>
                  <wp:effectExtent l="0" t="0" r="0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19CD72FC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397D6FC" w14:textId="133A2473" w:rsidR="00F30EB7" w:rsidRDefault="00A81C2D">
            <w:r>
              <w:rPr>
                <w:lang w:val="en"/>
              </w:rPr>
              <w:t>Disagree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31F6760" w14:textId="77777777" w:rsidR="00F30EB7" w:rsidRDefault="003A6503">
            <w:pPr>
              <w:jc w:val="center"/>
            </w:pPr>
            <w:r>
              <w:rPr>
                <w:lang w:val="en"/>
              </w:rP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6CDA206" w14:textId="192EAA1B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7E5D305D" wp14:editId="5E8E6E69">
                  <wp:extent cx="58420" cy="116840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58156ADA" wp14:editId="3E987725">
                  <wp:extent cx="1294765" cy="116840"/>
                  <wp:effectExtent l="0" t="0" r="0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76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4.55%</w:t>
            </w:r>
          </w:p>
        </w:tc>
      </w:tr>
      <w:tr w:rsidR="00F30EB7" w14:paraId="27F0C09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9C0E6DD" w14:textId="66C4F139" w:rsidR="00F30EB7" w:rsidRDefault="003A6503">
            <w:r>
              <w:rPr>
                <w:lang w:val="en"/>
              </w:rPr>
              <w:t>neutral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65AAC3" w14:textId="77777777" w:rsidR="00F30EB7" w:rsidRDefault="003A6503">
            <w:pPr>
              <w:jc w:val="center"/>
            </w:pPr>
            <w:r>
              <w:rPr>
                <w:lang w:val="en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54EC0E" w14:textId="4FAA4435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48B10BD4" wp14:editId="738EFDC4">
                  <wp:extent cx="980440" cy="116840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4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4B1FADAA" wp14:editId="423AC23F">
                  <wp:extent cx="373380" cy="116840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72.73%</w:t>
            </w:r>
          </w:p>
        </w:tc>
      </w:tr>
      <w:tr w:rsidR="00F30EB7" w14:paraId="3DE75479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5A19ED52" w14:textId="6415D717" w:rsidR="00F30EB7" w:rsidRDefault="00A81C2D">
            <w:r>
              <w:rPr>
                <w:lang w:val="en"/>
              </w:rPr>
              <w:t>Agree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FB25C06" w14:textId="77777777" w:rsidR="00F30EB7" w:rsidRDefault="003A6503">
            <w:pPr>
              <w:jc w:val="center"/>
            </w:pPr>
            <w:r>
              <w:rPr>
                <w:lang w:val="en"/>
              </w:rPr>
              <w:t>5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88127F8" w14:textId="55D8C0ED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195630F2" wp14:editId="186AD777">
                  <wp:extent cx="307340" cy="116840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1AA073C1" wp14:editId="08EAB72E">
                  <wp:extent cx="1045845" cy="116840"/>
                  <wp:effectExtent l="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22.73%</w:t>
            </w:r>
          </w:p>
        </w:tc>
      </w:tr>
      <w:tr w:rsidR="00F30EB7" w14:paraId="641F046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EA077B4" w14:textId="12219CD4" w:rsidR="00F30EB7" w:rsidRDefault="00A81C2D">
            <w:r>
              <w:rPr>
                <w:lang w:val="en"/>
              </w:rPr>
              <w:t>Strongly Agree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1D14C0" w14:textId="77777777" w:rsidR="00F30EB7" w:rsidRDefault="003A6503">
            <w:pPr>
              <w:jc w:val="center"/>
            </w:pPr>
            <w:r>
              <w:rPr>
                <w:lang w:val="en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B1D400" w14:textId="49D2631E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188583AA" wp14:editId="15B131DB">
                  <wp:extent cx="1353185" cy="116840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0%</w:t>
            </w:r>
          </w:p>
        </w:tc>
      </w:tr>
      <w:tr w:rsidR="00F30EB7" w14:paraId="7352CFA9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14F9B054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9EE3B1D" w14:textId="77777777" w:rsidR="00F30EB7" w:rsidRDefault="003A6503">
            <w:pPr>
              <w:jc w:val="center"/>
            </w:pPr>
            <w:r>
              <w:rPr>
                <w:lang w:val="en"/>
              </w:rPr>
              <w:t>22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35EB501" w14:textId="77777777" w:rsidR="00F30EB7" w:rsidRDefault="00F30EB7"/>
        </w:tc>
      </w:tr>
    </w:tbl>
    <w:p w14:paraId="4AF5809A" w14:textId="77777777" w:rsidR="00F30EB7" w:rsidRDefault="00F30EB7">
      <w:pPr>
        <w:rPr>
          <w:b/>
        </w:rPr>
      </w:pPr>
    </w:p>
    <w:p w14:paraId="475377AD" w14:textId="77777777" w:rsidR="00F30EB7" w:rsidRDefault="00F30EB7">
      <w:pPr>
        <w:rPr>
          <w:b/>
        </w:rPr>
      </w:pPr>
    </w:p>
    <w:p w14:paraId="6822F89E" w14:textId="77777777" w:rsidR="00F30EB7" w:rsidRDefault="003A6503">
      <w:pPr>
        <w:rPr>
          <w:b/>
        </w:rPr>
      </w:pPr>
      <w:r>
        <w:rPr>
          <w:color w:val="000000"/>
          <w:lang w:val="en"/>
        </w:rPr>
        <w:t>If AI</w:t>
      </w:r>
      <w:r>
        <w:rPr>
          <w:lang w:val="en"/>
        </w:rPr>
        <w:t xml:space="preserve"> </w:t>
      </w:r>
      <w:r>
        <w:rPr>
          <w:color w:val="000000"/>
          <w:lang w:val="en"/>
        </w:rPr>
        <w:t xml:space="preserve">can help you acquire, analyze, and summarize your patient's symptoms, do you think it will help your productivity? </w:t>
      </w:r>
      <w:r>
        <w:rPr>
          <w:lang w:val="en"/>
        </w:rPr>
        <w:t xml:space="preserve"> </w:t>
      </w:r>
      <w:r>
        <w:rPr>
          <w:color w:val="0066FF"/>
          <w:lang w:val="en"/>
        </w:rPr>
        <w:t>(Single</w:t>
      </w:r>
      <w:r>
        <w:rPr>
          <w:lang w:val="en"/>
        </w:rPr>
        <w:t xml:space="preserve"> </w:t>
      </w:r>
      <w:r>
        <w:rPr>
          <w:color w:val="0066FF"/>
          <w:lang w:val="en"/>
        </w:rPr>
        <w:t>questions).</w:t>
      </w:r>
      <w:r>
        <w:rPr>
          <w:lang w:val="en"/>
        </w:rPr>
        <w:t xml:space="preserve"> </w:t>
      </w:r>
    </w:p>
    <w:p w14:paraId="20A8BE43" w14:textId="77777777" w:rsidR="00F30EB7" w:rsidRDefault="00F30EB7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713"/>
        <w:gridCol w:w="1325"/>
        <w:gridCol w:w="4190"/>
      </w:tblGrid>
      <w:tr w:rsidR="00F30EB7" w14:paraId="184C2544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0497C34C" w14:textId="77777777" w:rsidR="00F30EB7" w:rsidRDefault="003A6503">
            <w:pPr>
              <w:jc w:val="center"/>
            </w:pPr>
            <w:r>
              <w:rPr>
                <w:lang w:val="en"/>
              </w:rPr>
              <w:t>Options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D2BDB81" w14:textId="77777777" w:rsidR="00F30EB7" w:rsidRDefault="003A6503">
            <w:pPr>
              <w:jc w:val="center"/>
            </w:pPr>
            <w:r>
              <w:rPr>
                <w:lang w:val="en"/>
              </w:rPr>
              <w:t>subtotal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2690B3BD" w14:textId="77777777" w:rsidR="00F30EB7" w:rsidRDefault="003A6503">
            <w:pPr>
              <w:jc w:val="center"/>
            </w:pPr>
            <w:r>
              <w:rPr>
                <w:lang w:val="en"/>
              </w:rPr>
              <w:t>proportion</w:t>
            </w:r>
          </w:p>
        </w:tc>
      </w:tr>
      <w:tr w:rsidR="00F30EB7" w14:paraId="63E3021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C3E5FBF" w14:textId="77777777" w:rsidR="00F30EB7" w:rsidRDefault="003A6503">
            <w:r>
              <w:rPr>
                <w:lang w:val="en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EBE526" w14:textId="77777777" w:rsidR="00F30EB7" w:rsidRDefault="003A6503">
            <w:pPr>
              <w:jc w:val="center"/>
            </w:pPr>
            <w:r>
              <w:rPr>
                <w:lang w:val="en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C2B693" w14:textId="7ADF800F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5518CE59" wp14:editId="2301106A">
                  <wp:extent cx="914400" cy="116840"/>
                  <wp:effectExtent l="0" t="0" r="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33B11203" wp14:editId="5F4FAF79">
                  <wp:extent cx="438785" cy="116840"/>
                  <wp:effectExtent l="0" t="0" r="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8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68.18%</w:t>
            </w:r>
          </w:p>
        </w:tc>
      </w:tr>
      <w:tr w:rsidR="00F30EB7" w14:paraId="53F89A56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16D3FA49" w14:textId="77777777" w:rsidR="00F30EB7" w:rsidRDefault="003A6503">
            <w:r>
              <w:rPr>
                <w:lang w:val="en"/>
              </w:rPr>
              <w:t>No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D357266" w14:textId="77777777" w:rsidR="00F30EB7" w:rsidRDefault="003A6503">
            <w:pPr>
              <w:jc w:val="center"/>
            </w:pPr>
            <w:r>
              <w:rPr>
                <w:lang w:val="en"/>
              </w:rP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66728F84" w14:textId="76A7BB2C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2B0CC339" wp14:editId="323A0392">
                  <wp:extent cx="58420" cy="116840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23AA3C26" wp14:editId="06841E84">
                  <wp:extent cx="1294765" cy="116840"/>
                  <wp:effectExtent l="0" t="0" r="0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76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4.55%</w:t>
            </w:r>
          </w:p>
        </w:tc>
      </w:tr>
      <w:tr w:rsidR="00F30EB7" w14:paraId="2381CDB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345B7DA" w14:textId="77777777" w:rsidR="00F30EB7" w:rsidRDefault="003A6503">
            <w:r>
              <w:rPr>
                <w:lang w:val="en"/>
              </w:rPr>
              <w:t>uncertain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AADB2C" w14:textId="77777777" w:rsidR="00F30EB7" w:rsidRDefault="003A6503">
            <w:pPr>
              <w:jc w:val="center"/>
            </w:pPr>
            <w:r>
              <w:rPr>
                <w:lang w:val="en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A6EA92" w14:textId="769AA333" w:rsidR="00F30EB7" w:rsidRDefault="00115C61">
            <w:r>
              <w:rPr>
                <w:noProof/>
                <w:lang w:val="en"/>
              </w:rPr>
              <w:drawing>
                <wp:inline distT="0" distB="0" distL="0" distR="0" wp14:anchorId="54D23A7F" wp14:editId="62912DE5">
                  <wp:extent cx="358140" cy="116840"/>
                  <wp:effectExtent l="0" t="0" r="0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"/>
              </w:rPr>
              <w:drawing>
                <wp:inline distT="0" distB="0" distL="0" distR="0" wp14:anchorId="201AF8EC" wp14:editId="09050484">
                  <wp:extent cx="987425" cy="116840"/>
                  <wp:effectExtent l="0" t="0" r="0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42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6503">
              <w:rPr>
                <w:lang w:val="en"/>
              </w:rPr>
              <w:t>27.27%</w:t>
            </w:r>
          </w:p>
        </w:tc>
      </w:tr>
      <w:tr w:rsidR="00F30EB7" w14:paraId="483B536A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5BE9850" w14:textId="77777777" w:rsidR="00F30EB7" w:rsidRDefault="003A6503">
            <w:r>
              <w:rPr>
                <w:lang w:val="en"/>
              </w:rPr>
              <w:t>This question is validly filled in by the number of people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BE607EF" w14:textId="77777777" w:rsidR="00F30EB7" w:rsidRDefault="003A6503">
            <w:pPr>
              <w:jc w:val="center"/>
            </w:pPr>
            <w:r>
              <w:rPr>
                <w:lang w:val="en"/>
              </w:rPr>
              <w:t>22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2CB319F" w14:textId="77777777" w:rsidR="00F30EB7" w:rsidRDefault="00F30EB7"/>
        </w:tc>
      </w:tr>
    </w:tbl>
    <w:p w14:paraId="26FBDB42" w14:textId="77777777" w:rsidR="00F30EB7" w:rsidRDefault="00F30EB7"/>
    <w:p w14:paraId="271743FA" w14:textId="77777777" w:rsidR="00F30EB7" w:rsidRDefault="00F30EB7"/>
    <w:p w14:paraId="42978EDC" w14:textId="77777777" w:rsidR="00F30EB7" w:rsidRDefault="003A6503">
      <w:r>
        <w:rPr>
          <w:color w:val="000000"/>
          <w:lang w:val="en"/>
        </w:rPr>
        <w:t>Do you think that aspect of the</w:t>
      </w:r>
      <w:r>
        <w:rPr>
          <w:lang w:val="en"/>
        </w:rPr>
        <w:t xml:space="preserve"> diagnosis </w:t>
      </w:r>
      <w:r>
        <w:rPr>
          <w:color w:val="000000"/>
          <w:lang w:val="en"/>
        </w:rPr>
        <w:t xml:space="preserve">process is IR </w:t>
      </w:r>
      <w:proofErr w:type="spellStart"/>
      <w:r>
        <w:rPr>
          <w:color w:val="000000"/>
          <w:lang w:val="en"/>
        </w:rPr>
        <w:t>can not</w:t>
      </w:r>
      <w:proofErr w:type="spellEnd"/>
      <w:r>
        <w:rPr>
          <w:color w:val="000000"/>
          <w:lang w:val="en"/>
        </w:rPr>
        <w:t xml:space="preserve"> replace, and those aspects are OK? Please feel free to play your imagination. </w:t>
      </w:r>
      <w:r>
        <w:rPr>
          <w:lang w:val="en"/>
        </w:rPr>
        <w:t xml:space="preserve"> </w:t>
      </w:r>
      <w:r>
        <w:rPr>
          <w:color w:val="0066FF"/>
          <w:lang w:val="en"/>
        </w:rPr>
        <w:t>Fill</w:t>
      </w:r>
      <w:r>
        <w:rPr>
          <w:lang w:val="en"/>
        </w:rPr>
        <w:t xml:space="preserve"> </w:t>
      </w:r>
      <w:r>
        <w:rPr>
          <w:color w:val="0066FF"/>
          <w:lang w:val="en"/>
        </w:rPr>
        <w:t>in the blanks</w:t>
      </w:r>
      <w:r>
        <w:rPr>
          <w:lang w:val="en"/>
        </w:rPr>
        <w:t xml:space="preserve"> </w:t>
      </w:r>
    </w:p>
    <w:p w14:paraId="4B505ADF" w14:textId="77777777" w:rsidR="00F30EB7" w:rsidRDefault="003A6503">
      <w:pPr>
        <w:rPr>
          <w:color w:val="0066FF"/>
        </w:rPr>
      </w:pPr>
      <w:r>
        <w:rPr>
          <w:color w:val="666666"/>
          <w:lang w:val="en"/>
        </w:rPr>
        <w:t>Fill in the blank question data please download the detailed data to obtain</w:t>
      </w:r>
    </w:p>
    <w:p w14:paraId="64BB0BC1" w14:textId="77777777" w:rsidR="00F30EB7" w:rsidRDefault="00F30EB7">
      <w:pPr>
        <w:rPr>
          <w:color w:val="666666"/>
        </w:rPr>
      </w:pPr>
    </w:p>
    <w:p w14:paraId="76BED6C8" w14:textId="77777777" w:rsidR="00F30EB7" w:rsidRDefault="003A6503">
      <w:r>
        <w:rPr>
          <w:color w:val="000000"/>
          <w:lang w:val="en"/>
        </w:rPr>
        <w:t xml:space="preserve">Artificial intelligence is changing our lives, and we hope that artificial intelligence technology will also solve the pain points in the doctor-patient relationship, if you have any suggestions for this, please write below, we would like to hear your answer. Sincerely thank you for your </w:t>
      </w:r>
      <w:r>
        <w:rPr>
          <w:lang w:val="en"/>
        </w:rPr>
        <w:t xml:space="preserve">participation in </w:t>
      </w:r>
      <w:r>
        <w:rPr>
          <w:color w:val="0066FF"/>
          <w:lang w:val="en"/>
        </w:rPr>
        <w:t>the</w:t>
      </w:r>
      <w:r>
        <w:rPr>
          <w:lang w:val="en"/>
        </w:rPr>
        <w:t xml:space="preserve"> " fill in the </w:t>
      </w:r>
      <w:r>
        <w:rPr>
          <w:color w:val="0066FF"/>
          <w:lang w:val="en"/>
        </w:rPr>
        <w:t>blank questions</w:t>
      </w:r>
      <w:r>
        <w:rPr>
          <w:lang w:val="en"/>
        </w:rPr>
        <w:t xml:space="preserve"> </w:t>
      </w:r>
      <w:proofErr w:type="gramStart"/>
      <w:r>
        <w:rPr>
          <w:lang w:val="en"/>
        </w:rPr>
        <w:t>" .</w:t>
      </w:r>
      <w:proofErr w:type="gramEnd"/>
      <w:r>
        <w:rPr>
          <w:lang w:val="en"/>
        </w:rPr>
        <w:t xml:space="preserve"> </w:t>
      </w:r>
      <w:r>
        <w:rPr>
          <w:color w:val="0066FF"/>
          <w:lang w:val="en"/>
        </w:rPr>
        <w:t>.</w:t>
      </w:r>
    </w:p>
    <w:p w14:paraId="1242B789" w14:textId="77777777" w:rsidR="00F30EB7" w:rsidRDefault="003A6503">
      <w:pPr>
        <w:rPr>
          <w:color w:val="0066FF"/>
        </w:rPr>
      </w:pPr>
      <w:r>
        <w:rPr>
          <w:color w:val="666666"/>
          <w:lang w:val="en"/>
        </w:rPr>
        <w:t>Fill in the blank question data please download the detailed data to obtain</w:t>
      </w:r>
    </w:p>
    <w:p w14:paraId="2487C66F" w14:textId="77777777" w:rsidR="00F30EB7" w:rsidRDefault="00F30EB7">
      <w:pPr>
        <w:rPr>
          <w:color w:val="666666"/>
        </w:rPr>
      </w:pPr>
    </w:p>
    <w:p w14:paraId="07D444A1" w14:textId="6D685FB0" w:rsidR="00F30EB7" w:rsidRDefault="00F30EB7"/>
    <w:sectPr w:rsidR="00F30EB7"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B7"/>
    <w:rsid w:val="00115C61"/>
    <w:rsid w:val="00272309"/>
    <w:rsid w:val="003A6503"/>
    <w:rsid w:val="00464D86"/>
    <w:rsid w:val="00493807"/>
    <w:rsid w:val="00661F23"/>
    <w:rsid w:val="00804A54"/>
    <w:rsid w:val="00A81C2D"/>
    <w:rsid w:val="00B13213"/>
    <w:rsid w:val="00F01733"/>
    <w:rsid w:val="00F3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AFAF2"/>
  <w15:docId w15:val="{CBBCD871-44C6-433C-938A-5B564DE1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C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杨逸洲</dc:creator>
  <cp:lastModifiedBy>Tadhg Kennedy</cp:lastModifiedBy>
  <cp:revision>9</cp:revision>
  <dcterms:created xsi:type="dcterms:W3CDTF">2021-10-10T05:57:00Z</dcterms:created>
  <dcterms:modified xsi:type="dcterms:W3CDTF">2021-11-03T07:55:00Z</dcterms:modified>
</cp:coreProperties>
</file>